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Notebook Export</w:t>
      </w:r>
    </w:p>
    <w:p>
      <w:r>
        <w:rPr>
          <w:b/>
          <w:sz w:val="24"/>
        </w:rPr>
        <w:t>### NLTK EXPLORE</w:t>
      </w:r>
    </w:p>
    <w:p>
      <w:r>
        <w:rPr>
          <w:b/>
          <w:sz w:val="24"/>
        </w:rPr>
        <w:t>TEXT PRE PROCESSING</w:t>
      </w:r>
    </w:p>
    <w:p>
      <w:r>
        <w:rPr>
          <w:rFonts w:ascii="Courier New" w:hAnsi="Courier New"/>
          <w:sz w:val="20"/>
        </w:rPr>
        <w:t>para="My soldiers scream out. My soldiers rage!"</w:t>
      </w:r>
    </w:p>
    <w:p/>
    <w:p>
      <w:r>
        <w:t>CODE:</w:t>
      </w:r>
    </w:p>
    <w:p>
      <w:r>
        <w:rPr>
          <w:rFonts w:ascii="Courier New" w:hAnsi="Courier New"/>
          <w:sz w:val="20"/>
        </w:rPr>
        <w:t>!pip install nltk</w:t>
      </w:r>
    </w:p>
    <w:p>
      <w:r>
        <w:t>OUTPUT:</w:t>
      </w:r>
    </w:p>
    <w:p>
      <w:r>
        <w:rPr>
          <w:rFonts w:ascii="Courier New" w:hAnsi="Courier New"/>
          <w:sz w:val="20"/>
        </w:rPr>
        <w:t>Requirement already satisfied: nltk in c:\users\dell\anaconda3\lib\site-packages (3.9.1)</w:t>
        <w:br/>
        <w:t>Requirement already satisfied: click in c:\users\dell\anaconda3\lib\site-packages (from nltk) (8.1.7)</w:t>
        <w:br/>
        <w:t>Requirement already satisfied: joblib in c:\users\dell\anaconda3\lib\site-packages (from nltk) (1.4.2)</w:t>
        <w:br/>
        <w:t>Requirement already satisfied: regex&gt;=2021.8.3 in c:\users\dell\anaconda3\lib\site-packages (from nltk) (2024.9.11)</w:t>
        <w:br/>
        <w:t>Requirement already satisfied: tqdm in c:\users\dell\anaconda3\lib\site-packages (from nltk) (4.66.5)</w:t>
        <w:br/>
        <w:t>Requirement already satisfied: colorama in c:\users\dell\anaconda3\lib\site-packages (from click-&gt;nltk) (0.4.6)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import nltk</w:t>
        <w:br/>
        <w:t>nltk.download('punkt_tab')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punkt_tab to</w:t>
        <w:br/>
        <w:t>[nltk_data]     C:\Users\DELL\AppData\Roaming\nltk_data...</w:t>
        <w:br/>
        <w:t>[nltk_data]   Unzipping tokenizers\punkt_tab.zip.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from nltk.tokenize import word_tokenize, sent_tokenize,WhitespaceTokenizer,RegexpTokenizer,wordpunct_tokenize</w:t>
        <w:br/>
        <w:t>word_tokenize(para)</w:t>
      </w:r>
    </w:p>
    <w:p>
      <w:r>
        <w:t>CODE:</w:t>
      </w:r>
    </w:p>
    <w:p>
      <w:r>
        <w:rPr>
          <w:rFonts w:ascii="Courier New" w:hAnsi="Courier New"/>
          <w:sz w:val="20"/>
        </w:rPr>
        <w:t>sent_tokenize(para)</w:t>
      </w:r>
    </w:p>
    <w:p>
      <w:r>
        <w:t>CODE:</w:t>
      </w:r>
    </w:p>
    <w:p>
      <w:r>
        <w:rPr>
          <w:rFonts w:ascii="Courier New" w:hAnsi="Courier New"/>
          <w:sz w:val="20"/>
        </w:rPr>
        <w:t>WhitespaceTokenizer().tokenize(para)</w:t>
      </w:r>
    </w:p>
    <w:p>
      <w:r>
        <w:t>CODE:</w:t>
      </w:r>
    </w:p>
    <w:p>
      <w:r>
        <w:rPr>
          <w:rFonts w:ascii="Courier New" w:hAnsi="Courier New"/>
          <w:sz w:val="20"/>
        </w:rPr>
        <w:t>wordpunct_tokenize(para)</w:t>
      </w:r>
    </w:p>
    <w:p>
      <w:r>
        <w:t>CODE:</w:t>
      </w:r>
    </w:p>
    <w:p>
      <w:r>
        <w:rPr>
          <w:rFonts w:ascii="Courier New" w:hAnsi="Courier New"/>
          <w:sz w:val="20"/>
        </w:rPr>
        <w:t>RegexpTokenizer(r'\.+',gaps=True).tokenize(para)</w:t>
      </w:r>
    </w:p>
    <w:p>
      <w:r>
        <w:rPr>
          <w:b/>
          <w:sz w:val="24"/>
        </w:rPr>
        <w:t>CLEANSING</w:t>
      </w:r>
    </w:p>
    <w:p>
      <w:r>
        <w:t>CODE:</w:t>
      </w:r>
    </w:p>
    <w:p>
      <w:r>
        <w:rPr>
          <w:rFonts w:ascii="Courier New" w:hAnsi="Courier New"/>
          <w:sz w:val="20"/>
        </w:rPr>
        <w:t>import nltk</w:t>
        <w:br/>
        <w:t>nltk.download('punkt')</w:t>
        <w:br/>
        <w:t>nltk.download('stopwords')</w:t>
        <w:br/>
        <w:t>nltk.download('wordnet')</w:t>
        <w:br/>
        <w:t>nltk.download('omw-1.4')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punkt to</w:t>
        <w:br/>
        <w:t>[nltk_data]     C:\Users\DELL\AppData\Roaming\nltk_data...</w:t>
        <w:br/>
        <w:t>[nltk_data]   Package punkt is already up-to-date!</w:t>
        <w:br/>
        <w:t>[nltk_data] Downloading package stopwords to</w:t>
        <w:br/>
        <w:t>[nltk_data]     C:\Users\DELL\AppData\Roaming\nltk_data...</w:t>
        <w:br/>
        <w:t>[nltk_data]   Unzipping corpora\stopwords.zip.</w:t>
        <w:br/>
        <w:t>[nltk_data] Downloading package wordnet to</w:t>
        <w:br/>
        <w:t>[nltk_data]     C:\Users\DELL\AppData\Roaming\nltk_data...</w:t>
        <w:br/>
        <w:t>[nltk_data] Downloading package omw-1.4 to</w:t>
        <w:br/>
        <w:t>[nltk_data]     C:\Users\DELL\AppData\Roaming\nltk_data...</w:t>
        <w:br/>
      </w:r>
    </w:p>
    <w:p>
      <w:r>
        <w:rPr>
          <w:rFonts w:ascii="Courier New" w:hAnsi="Courier New"/>
          <w:sz w:val="20"/>
        </w:rPr>
        <w:t>from nltk.corpus import stopwords</w:t>
        <w:br/>
        <w:t>from nltk.stem import PorterStemmer,WordNetLemmatizer</w:t>
      </w:r>
    </w:p>
    <w:p/>
    <w:p>
      <w:r>
        <w:t>CODE:</w:t>
      </w:r>
    </w:p>
    <w:p>
      <w:r>
        <w:rPr>
          <w:rFonts w:ascii="Courier New" w:hAnsi="Courier New"/>
          <w:sz w:val="20"/>
        </w:rPr>
        <w:t>para.lower()</w:t>
      </w:r>
    </w:p>
    <w:p>
      <w:r>
        <w:t>CODE:</w:t>
      </w:r>
    </w:p>
    <w:p>
      <w:r>
        <w:rPr>
          <w:rFonts w:ascii="Courier New" w:hAnsi="Courier New"/>
          <w:sz w:val="20"/>
        </w:rPr>
        <w:t>stop_checker="a the an is was a The goated! And abd is Mr.360"</w:t>
        <w:br/>
        <w:t>tokens=word_tokenize(stop_checker.lower())</w:t>
        <w:br/>
        <w:t>print(tokens)</w:t>
      </w:r>
    </w:p>
    <w:p>
      <w:r>
        <w:t>OUTPUT:</w:t>
      </w:r>
    </w:p>
    <w:p>
      <w:r>
        <w:rPr>
          <w:rFonts w:ascii="Courier New" w:hAnsi="Courier New"/>
          <w:sz w:val="20"/>
        </w:rPr>
        <w:t>['a', 'the', 'an', 'is', 'was', 'a', 'the', 'goated', '!', 'and', 'abd', 'is', 'mr.360']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[word for word in tokens if word not in stopwords.words('english')]</w:t>
      </w:r>
    </w:p>
    <w:p>
      <w:r>
        <w:t>CODE:</w:t>
      </w:r>
    </w:p>
    <w:p>
      <w:r>
        <w:rPr>
          <w:rFonts w:ascii="Courier New" w:hAnsi="Courier New"/>
          <w:sz w:val="20"/>
        </w:rPr>
        <w:t>import re</w:t>
        <w:br/>
        <w:t>w=[word for word in tokens if word not in stopwords.words('english')]</w:t>
        <w:br/>
        <w:t>str_digits_removed=re.sub(r'\d+','',' '.join(w))</w:t>
        <w:br/>
        <w:t>print(str_digits_removed)</w:t>
      </w:r>
    </w:p>
    <w:p>
      <w:r>
        <w:t>OUTPUT:</w:t>
      </w:r>
    </w:p>
    <w:p>
      <w:r>
        <w:rPr>
          <w:rFonts w:ascii="Courier New" w:hAnsi="Courier New"/>
          <w:sz w:val="20"/>
        </w:rPr>
        <w:t>goated ! abd mr.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[PorterStemmer().stem(word) for word in tokens if word not in stopwords.words('english')]</w:t>
      </w:r>
    </w:p>
    <w:p>
      <w:r>
        <w:t>CODE:</w:t>
      </w:r>
    </w:p>
    <w:p>
      <w:r>
        <w:rPr>
          <w:rFonts w:ascii="Courier New" w:hAnsi="Courier New"/>
          <w:sz w:val="20"/>
        </w:rPr>
        <w:t>[WordNetLemmatizer().lemmatize(word) for word in tokens if word not in stopwords.words('english')]</w:t>
      </w:r>
    </w:p>
    <w:p>
      <w:r>
        <w:rPr>
          <w:b/>
          <w:sz w:val="24"/>
        </w:rPr>
        <w:t>POS TAGGING</w:t>
      </w:r>
    </w:p>
    <w:p>
      <w:r>
        <w:t>CODE:</w:t>
      </w:r>
    </w:p>
    <w:p>
      <w:r>
        <w:rPr>
          <w:rFonts w:ascii="Courier New" w:hAnsi="Courier New"/>
          <w:sz w:val="20"/>
        </w:rPr>
        <w:t>import nltk</w:t>
        <w:br/>
        <w:t>nltk.download('averaged_perceptron_tagger_eng',force=True)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averaged_perceptron_tagger_eng to</w:t>
        <w:br/>
        <w:t>[nltk_data]     C:\Users\DELL\AppData\Roaming\nltk_data...</w:t>
        <w:br/>
        <w:t>[nltk_data]   Unzipping taggers\averaged_perceptron_tagger_eng.zip.</w:t>
        <w:br/>
      </w:r>
    </w:p>
    <w:p>
      <w:r>
        <w:rPr>
          <w:rFonts w:ascii="Courier New" w:hAnsi="Courier New"/>
          <w:sz w:val="20"/>
        </w:rPr>
        <w:t>from nltk import pos_tag,word_tokenize</w:t>
      </w:r>
    </w:p>
    <w:p/>
    <w:p>
      <w:r>
        <w:t>CODE:</w:t>
      </w:r>
    </w:p>
    <w:p>
      <w:r>
        <w:rPr>
          <w:rFonts w:ascii="Courier New" w:hAnsi="Courier New"/>
          <w:sz w:val="20"/>
        </w:rPr>
        <w:t>pos_check="I loved a girl.Beuatiful and sweet,I never knew you were the one waiting for me!!"</w:t>
        <w:br/>
        <w:t>pos_tag(word_tokenize(pos_check))</w:t>
      </w:r>
    </w:p>
    <w:p>
      <w:r>
        <w:rPr>
          <w:b/>
          <w:sz w:val="24"/>
        </w:rPr>
        <w:t>NER(Named Entity relation)</w:t>
      </w:r>
    </w:p>
    <w:p>
      <w:r>
        <w:t>CODE:</w:t>
      </w:r>
    </w:p>
    <w:p>
      <w:r>
        <w:rPr>
          <w:rFonts w:ascii="Courier New" w:hAnsi="Courier New"/>
          <w:sz w:val="20"/>
        </w:rPr>
        <w:t>nltk.download('maxent_ne_chunker_tab')</w:t>
        <w:br/>
        <w:t>nltk.download('words')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maxent_ne_chunker_tab to</w:t>
        <w:br/>
        <w:t>[nltk_data]     C:\Users\DELL\AppData\Roaming\nltk_data...</w:t>
        <w:br/>
        <w:t>[nltk_data]   Unzipping chunkers\maxent_ne_chunker_tab.zip.</w:t>
        <w:br/>
        <w:t>[nltk_data] Downloading package words to</w:t>
        <w:br/>
        <w:t>[nltk_data]     C:\Users\DELL\AppData\Roaming\nltk_data...</w:t>
        <w:br/>
        <w:t>[nltk_data]   Unzipping corpora\words.zip.</w:t>
        <w:br/>
      </w:r>
    </w:p>
    <w:p>
      <w:r>
        <w:rPr>
          <w:rFonts w:ascii="Courier New" w:hAnsi="Courier New"/>
          <w:sz w:val="20"/>
        </w:rPr>
        <w:t>from nltk import ne_chunk</w:t>
        <w:br/>
        <w:t>from nltk.tree import Tree</w:t>
      </w:r>
    </w:p>
    <w:p/>
    <w:p>
      <w:r>
        <w:t>CODE:</w:t>
      </w:r>
    </w:p>
    <w:p>
      <w:r>
        <w:rPr>
          <w:rFonts w:ascii="Courier New" w:hAnsi="Courier New"/>
          <w:sz w:val="20"/>
        </w:rPr>
        <w:t>sentence = pos_tag(word_tokenize("Barack Obama was the unique and noble president of the USA."))</w:t>
        <w:br/>
        <w:t>tree = ne_chunk(sentence)</w:t>
        <w:br/>
        <w:t>print(tree)</w:t>
      </w:r>
    </w:p>
    <w:p>
      <w:r>
        <w:t>OUTPUT:</w:t>
      </w:r>
    </w:p>
    <w:p>
      <w:r>
        <w:rPr>
          <w:rFonts w:ascii="Courier New" w:hAnsi="Courier New"/>
          <w:sz w:val="20"/>
        </w:rPr>
        <w:t>(S</w:t>
        <w:br/>
        <w:t xml:space="preserve">  (PERSON Barack/NNP)</w:t>
        <w:br/>
        <w:t xml:space="preserve">  (PERSON Obama/NNP)</w:t>
        <w:br/>
        <w:t xml:space="preserve">  was/VBD</w:t>
        <w:br/>
        <w:t xml:space="preserve">  the/DT</w:t>
        <w:br/>
        <w:t xml:space="preserve">  unique/JJ</w:t>
        <w:br/>
        <w:t xml:space="preserve">  and/CC</w:t>
        <w:br/>
        <w:t xml:space="preserve">  noble/JJ</w:t>
        <w:br/>
        <w:t xml:space="preserve">  president/NN</w:t>
        <w:br/>
        <w:t xml:space="preserve">  of/IN</w:t>
        <w:br/>
        <w:t xml:space="preserve">  the/DT</w:t>
        <w:br/>
        <w:t xml:space="preserve">  (ORGANIZATION USA/NNP)</w:t>
        <w:br/>
        <w:t xml:space="preserve">  ./.)</w:t>
        <w:br/>
      </w:r>
    </w:p>
    <w:p>
      <w:r>
        <w:rPr>
          <w:b/>
          <w:sz w:val="24"/>
        </w:rPr>
        <w:t>CORPUS AND WORDNET</w:t>
      </w:r>
    </w:p>
    <w:p>
      <w:r>
        <w:t>CODE:</w:t>
      </w:r>
    </w:p>
    <w:p>
      <w:r>
        <w:rPr>
          <w:rFonts w:ascii="Courier New" w:hAnsi="Courier New"/>
          <w:sz w:val="20"/>
        </w:rPr>
        <w:t>nltk.download('gutenberg')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gutenberg to</w:t>
        <w:br/>
        <w:t>[nltk_data]     C:\Users\DELL\AppData\Roaming\nltk_data...</w:t>
        <w:br/>
        <w:t>[nltk_data]   Unzipping corpora\gutenberg.zip.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from nltk.corpus import wordnet</w:t>
        <w:br/>
        <w:t>import nltk</w:t>
        <w:br/>
        <w:t>nltk.download('wordnet')</w:t>
      </w:r>
    </w:p>
    <w:p>
      <w:r>
        <w:t>OUTPUT:</w:t>
      </w:r>
    </w:p>
    <w:p>
      <w:r>
        <w:rPr>
          <w:rFonts w:ascii="Courier New" w:hAnsi="Courier New"/>
          <w:sz w:val="20"/>
        </w:rPr>
        <w:t>[nltk_data] Downloading package wordnet to</w:t>
        <w:br/>
        <w:t>[nltk_data]     C:\Users\DELL\AppData\Roaming\nltk_data...</w:t>
        <w:br/>
        <w:t>[nltk_data]   Package wordnet is already up-to-date!</w:t>
        <w:br/>
      </w:r>
    </w:p>
    <w:p>
      <w:r>
        <w:t>CODE:</w:t>
      </w:r>
    </w:p>
    <w:p>
      <w:r>
        <w:rPr>
          <w:rFonts w:ascii="Courier New" w:hAnsi="Courier New"/>
          <w:sz w:val="20"/>
        </w:rPr>
        <w:t>from nltk.corpus import gutenberg</w:t>
        <w:br/>
        <w:t>gutenberg.words('austen-emma.txt')</w:t>
      </w:r>
    </w:p>
    <w:p>
      <w:r>
        <w:t>CODE:</w:t>
      </w:r>
    </w:p>
    <w:p>
      <w:r>
        <w:rPr>
          <w:rFonts w:ascii="Courier New" w:hAnsi="Courier New"/>
          <w:sz w:val="20"/>
        </w:rPr>
        <w:t>wordnet.synsets('love')</w:t>
      </w:r>
    </w:p>
    <w:p>
      <w:r>
        <w:t>CODE:</w:t>
      </w:r>
    </w:p>
    <w:p>
      <w:r>
        <w:rPr>
          <w:rFonts w:ascii="Courier New" w:hAnsi="Courier New"/>
          <w:sz w:val="20"/>
        </w:rPr>
        <w:t>for sys in wordnet.synsets('love'):</w:t>
        <w:br/>
        <w:t xml:space="preserve">    print(sys.name(),sys.definition())</w:t>
      </w:r>
    </w:p>
    <w:p>
      <w:r>
        <w:t>OUTPUT:</w:t>
      </w:r>
    </w:p>
    <w:p>
      <w:r>
        <w:rPr>
          <w:rFonts w:ascii="Courier New" w:hAnsi="Courier New"/>
          <w:sz w:val="20"/>
        </w:rPr>
        <w:t>love.n.01 a strong positive emotion of regard and affection</w:t>
        <w:br/>
        <w:t>love.n.02 any object of warm affection or devotion</w:t>
        <w:br/>
        <w:t>beloved.n.01 a beloved person; used as terms of endearment</w:t>
        <w:br/>
        <w:t>love.n.04 a deep feeling of sexual desire and attraction</w:t>
        <w:br/>
        <w:t>love.n.05 a score of zero in tennis or squash</w:t>
        <w:br/>
        <w:t>sexual_love.n.02 sexual activities (often including sexual intercourse) between two people</w:t>
        <w:br/>
        <w:t>love.v.01 have a great affection or liking for</w:t>
        <w:br/>
        <w:t>love.v.02 get pleasure from</w:t>
        <w:br/>
        <w:t>love.v.03 be enamored or in love with</w:t>
        <w:br/>
        <w:t>sleep_together.v.01 have sexual intercourse with</w:t>
        <w:br/>
      </w:r>
    </w:p>
    <w:p>
      <w:r>
        <w:rPr>
          <w:b/>
          <w:sz w:val="24"/>
        </w:rPr>
        <w:t>FREQ</w:t>
      </w:r>
    </w:p>
    <w:p>
      <w:r>
        <w:rPr>
          <w:rFonts w:ascii="Courier New" w:hAnsi="Courier New"/>
          <w:sz w:val="20"/>
        </w:rPr>
        <w:t>import nltk</w:t>
        <w:br/>
        <w:t>from nltk import FreqDist</w:t>
      </w:r>
    </w:p>
    <w:p/>
    <w:p>
      <w:r>
        <w:t>CODE:</w:t>
      </w:r>
    </w:p>
    <w:p>
      <w:r>
        <w:rPr>
          <w:rFonts w:ascii="Courier New" w:hAnsi="Courier New"/>
          <w:sz w:val="20"/>
        </w:rPr>
        <w:t>FreqDist(word_tokenize(para))</w:t>
      </w:r>
    </w:p>
    <w:p>
      <w:r>
        <w:t>CODE:</w:t>
      </w:r>
    </w:p>
    <w:p>
      <w:r>
        <w:rPr>
          <w:rFonts w:ascii="Courier New" w:hAnsi="Courier New"/>
          <w:sz w:val="20"/>
        </w:rPr>
        <w:t>FreqDist(word_tokenize(para)).most_common(3)</w:t>
      </w:r>
    </w:p>
    <w:p>
      <w:r>
        <w:rPr>
          <w:b/>
          <w:sz w:val="24"/>
        </w:rPr>
        <w:t>N-GRAM MODEL</w:t>
      </w:r>
    </w:p>
    <w:p>
      <w:r>
        <w:rPr>
          <w:rFonts w:ascii="Courier New" w:hAnsi="Courier New"/>
          <w:sz w:val="20"/>
        </w:rPr>
        <w:t>from nltk.util import ngrams</w:t>
      </w:r>
    </w:p>
    <w:p/>
    <w:p>
      <w:r>
        <w:rPr>
          <w:rFonts w:ascii="Courier New" w:hAnsi="Courier New"/>
          <w:sz w:val="20"/>
        </w:rPr>
        <w:t>from nltk.corpus import gutenberg</w:t>
        <w:br/>
        <w:t>gut=gutenberg.words('austen-emma.txt')</w:t>
      </w:r>
    </w:p>
    <w:p/>
    <w:p>
      <w:r>
        <w:t>CODE:</w:t>
      </w:r>
    </w:p>
    <w:p>
      <w:r>
        <w:rPr>
          <w:rFonts w:ascii="Courier New" w:hAnsi="Courier New"/>
          <w:sz w:val="20"/>
        </w:rPr>
        <w:t>list(ngrams(gut,2))[:4]</w:t>
      </w:r>
    </w:p>
    <w:p>
      <w:r>
        <w:rPr>
          <w:b/>
          <w:sz w:val="24"/>
        </w:rPr>
        <w:t>SCKIT LEARN</w:t>
      </w:r>
    </w:p>
    <w:p>
      <w:r>
        <w:rPr>
          <w:rFonts w:ascii="Courier New" w:hAnsi="Courier New"/>
          <w:sz w:val="20"/>
        </w:rPr>
        <w:t>from sklearn.feature_extraction.text import CountVectorizer</w:t>
        <w:br/>
        <w:t>from sklearn.model_selection import train_test_split</w:t>
        <w:br/>
        <w:t>from sklearn.naive_bayes import MultinomialNB</w:t>
        <w:br/>
        <w:t>from sklearn.metrics import classification_report</w:t>
        <w:br/>
        <w:t>from nltk.util import ngrams</w:t>
      </w:r>
    </w:p>
    <w:p/>
    <w:p>
      <w:r>
        <w:t>CODE:</w:t>
      </w:r>
    </w:p>
    <w:p>
      <w:r>
        <w:rPr>
          <w:rFonts w:ascii="Courier New" w:hAnsi="Courier New"/>
          <w:sz w:val="20"/>
        </w:rPr>
        <w:br/>
        <w:t>#generated</w:t>
        <w:br/>
        <w:t>messages = [</w:t>
        <w:br/>
        <w:t xml:space="preserve">    "Free entry in 2 a wkly comp to win FA Cup final tkts",      # spam</w:t>
        <w:br/>
        <w:t xml:space="preserve">    "U dun say so early hor... U c already then say...",         # ham</w:t>
        <w:br/>
        <w:t xml:space="preserve">    "WINNER!! As a valued network customer you have been selected to receive a prize",  # spam</w:t>
        <w:br/>
        <w:t xml:space="preserve">    "Hey, are we still meeting for dinner tonight?",             # ham</w:t>
        <w:br/>
        <w:t xml:space="preserve">    "Six chances to win CASH! Just text WIN to 80086",           # spam</w:t>
        <w:br/>
        <w:t xml:space="preserve">    "I'll call you later when I'm free",                         # ham</w:t>
        <w:br/>
        <w:t>]</w:t>
        <w:br/>
        <w:t>labels=[1,0,1,0,1,0]</w:t>
        <w:br/>
        <w:br/>
        <w:br/>
        <w:t>def to_trigram(texts):</w:t>
        <w:br/>
        <w:t xml:space="preserve">    trigram_texts = []</w:t>
        <w:br/>
        <w:t xml:space="preserve">    for msg in texts:</w:t>
        <w:br/>
        <w:t xml:space="preserve">        tokens = msg.lower().split()</w:t>
        <w:br/>
        <w:t xml:space="preserve">        trigrams = list(ngrams(tokens, 3))</w:t>
        <w:br/>
        <w:t xml:space="preserve">        trigram_texts.append(' '.join(['_'.join(t) for t in trigrams]))</w:t>
        <w:br/>
        <w:t xml:space="preserve">    return trigram_texts</w:t>
        <w:br/>
        <w:br/>
        <w:t>trigram_msgs = to_trigram(messages)</w:t>
        <w:br/>
        <w:br/>
        <w:t>vectorizer=CountVectorizer()</w:t>
        <w:br/>
        <w:t>X=vectorizer.fit_transform(trigram_msgs)</w:t>
        <w:br/>
        <w:br/>
        <w:t>X_train, X_test, y_train, y_test = train_test_split(X, labels, test_size=0.33, random_state=42)</w:t>
        <w:br/>
        <w:t>model = MultinomialNB()</w:t>
        <w:br/>
        <w:t>model.fit(X_train, y_train)</w:t>
        <w:br/>
        <w:br/>
        <w:t>y_pred = model.predict(X_test)</w:t>
        <w:br/>
        <w:t>print(classification_report(y_test, y_pred, target_names=["ham", "spam"],zero_division=0))#zero_division error</w:t>
      </w:r>
    </w:p>
    <w:p>
      <w:r>
        <w:t>OUTPUT:</w:t>
      </w:r>
    </w:p>
    <w:p>
      <w:r>
        <w:rPr>
          <w:rFonts w:ascii="Courier New" w:hAnsi="Courier New"/>
          <w:sz w:val="20"/>
        </w:rPr>
        <w:t xml:space="preserve">              precision    recall  f1-score   support</w:t>
        <w:br/>
        <w:br/>
        <w:t xml:space="preserve">         ham       0.50      1.00      0.67         1</w:t>
        <w:br/>
        <w:t xml:space="preserve">        spam       0.00      0.00      0.00         1</w:t>
        <w:br/>
        <w:br/>
        <w:t xml:space="preserve">    accuracy                           0.50         2</w:t>
        <w:br/>
        <w:t xml:space="preserve">   macro avg       0.25      0.50      0.33         2</w:t>
        <w:br/>
        <w:t>weighted avg       0.25      0.50      0.33         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